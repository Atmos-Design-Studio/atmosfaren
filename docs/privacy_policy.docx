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72DBF" w14:textId="77777777" w:rsidR="009D6DFB" w:rsidRDefault="00000000">
      <w:r>
        <w:rPr>
          <w:noProof/>
        </w:rPr>
        <w:drawing>
          <wp:inline distT="0" distB="0" distL="0" distR="0" wp14:anchorId="64388765" wp14:editId="67AF214E">
            <wp:extent cx="1371600" cy="1359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6"/>
                    <a:stretch>
                      <a:fillRect/>
                    </a:stretch>
                  </pic:blipFill>
                  <pic:spPr>
                    <a:xfrm>
                      <a:off x="0" y="0"/>
                      <a:ext cx="1371600" cy="1359243"/>
                    </a:xfrm>
                    <a:prstGeom prst="rect">
                      <a:avLst/>
                    </a:prstGeom>
                  </pic:spPr>
                </pic:pic>
              </a:graphicData>
            </a:graphic>
          </wp:inline>
        </w:drawing>
      </w:r>
    </w:p>
    <w:p w14:paraId="02F2D48D" w14:textId="77777777" w:rsidR="009D6DFB" w:rsidRDefault="00000000">
      <w:pPr>
        <w:pStyle w:val="Rubrik1"/>
      </w:pPr>
      <w:r>
        <w:t>Privacy Policy - Atmos Design Studio</w:t>
      </w:r>
    </w:p>
    <w:p w14:paraId="38D0E8BC" w14:textId="77777777" w:rsidR="009D6DFB" w:rsidRDefault="00000000">
      <w:r>
        <w:br/>
        <w:t>Atmos Design Studio</w:t>
      </w:r>
      <w:r>
        <w:br/>
        <w:t>Address: Forskningsringen 94, 174 61 Sundbyberg, Stockholm, Sweden</w:t>
      </w:r>
      <w:r>
        <w:br/>
        <w:t>Phone: +46 (0) 709 45 54 59</w:t>
      </w:r>
      <w:r>
        <w:br/>
        <w:t>Email: info@atmosdesignstudio.com</w:t>
      </w:r>
      <w:r>
        <w:br/>
      </w:r>
    </w:p>
    <w:p w14:paraId="417D4107" w14:textId="77777777" w:rsidR="009D6DFB" w:rsidRDefault="00000000">
      <w:pPr>
        <w:pStyle w:val="Rubrik2"/>
      </w:pPr>
      <w:r>
        <w:t>1. Introduction</w:t>
      </w:r>
    </w:p>
    <w:p w14:paraId="7D347405" w14:textId="77777777" w:rsidR="009D6DFB" w:rsidRDefault="00000000">
      <w:r>
        <w:t>Atmos Design Studio ("we", "us", "our") is committed to safeguarding the privacy of our website visitors and service users. This Privacy Policy outlines how we collect, use, disclose, and protect your information when you interact with our services.</w:t>
      </w:r>
    </w:p>
    <w:p w14:paraId="6053D2C9" w14:textId="77777777" w:rsidR="009D6DFB" w:rsidRDefault="00000000">
      <w:pPr>
        <w:pStyle w:val="Rubrik2"/>
      </w:pPr>
      <w:r>
        <w:t>2. Data Collection and Use</w:t>
      </w:r>
    </w:p>
    <w:p w14:paraId="0ACA4350" w14:textId="77777777" w:rsidR="009D6DFB" w:rsidRDefault="00000000">
      <w:r>
        <w:t>We collect various types of information through our website, including:</w:t>
      </w:r>
      <w:r>
        <w:br/>
        <w:t>- Personal Information: When you contact us, sign up for our services, or engage in other interactions, we may collect information such as your name, email address, and phone number.</w:t>
      </w:r>
      <w:r>
        <w:br/>
        <w:t>- Cookies and Similar Technologies: We use cookies, web beacons, and similar technologies to enhance your experience. These may include tools such as Hotjar, Google Analytics, and SEO tracking tools to collect information like your IP address, browsing behavior, and interactions with our website.</w:t>
      </w:r>
      <w:r>
        <w:br/>
        <w:t>- Usage Data: We collect data on how our website is accessed and used to improve our services.</w:t>
      </w:r>
    </w:p>
    <w:p w14:paraId="0C8502D2" w14:textId="77777777" w:rsidR="009D6DFB" w:rsidRDefault="00000000">
      <w:pPr>
        <w:pStyle w:val="Rubrik2"/>
      </w:pPr>
      <w:r>
        <w:t>3. Use of Information</w:t>
      </w:r>
    </w:p>
    <w:p w14:paraId="65C9F2F3" w14:textId="77777777" w:rsidR="009D6DFB" w:rsidRDefault="00000000">
      <w:r>
        <w:t>We use the information collected for various purposes:</w:t>
      </w:r>
      <w:r>
        <w:br/>
        <w:t>- To provide, operate, and maintain our website and services.</w:t>
      </w:r>
      <w:r>
        <w:br/>
        <w:t>- To improve and personalize your experience on our website.</w:t>
      </w:r>
      <w:r>
        <w:br/>
        <w:t>- To monitor usage patterns, analyze trends, and gather statistical data for internal use.</w:t>
      </w:r>
      <w:r>
        <w:br/>
        <w:t>- To comply with legal obligations and protect the rights and safety of Atmos Design Studio and our users.</w:t>
      </w:r>
    </w:p>
    <w:p w14:paraId="0F7A4B1E" w14:textId="77777777" w:rsidR="009D6DFB" w:rsidRDefault="00000000">
      <w:pPr>
        <w:pStyle w:val="Rubrik2"/>
      </w:pPr>
      <w:r>
        <w:lastRenderedPageBreak/>
        <w:t>4. Cookies and Tracking Technologies</w:t>
      </w:r>
    </w:p>
    <w:p w14:paraId="61A07485" w14:textId="2394986A" w:rsidR="009D6DFB" w:rsidRDefault="00000000">
      <w:r>
        <w:t>We use cookies and similar tracking technologies to track the activity on our website. The types of cookies we use include:</w:t>
      </w:r>
      <w:r>
        <w:br/>
        <w:t>- Essential Cookies: Required for the website to function correctly.</w:t>
      </w:r>
      <w:r>
        <w:br/>
        <w:t>- Performance Cookies: Help us understand how visitors interact with the website by collecting anonymized data.</w:t>
      </w:r>
      <w:r>
        <w:br/>
        <w:t>- Functional Cookies: Enable website enhancements and personalization.</w:t>
      </w:r>
      <w:r>
        <w:br/>
        <w:t>- Advertising Cookies: Used to provide relevant ads to you based on your interests.</w:t>
      </w:r>
      <w:r>
        <w:br/>
      </w:r>
      <w:r>
        <w:br/>
        <w:t>You can choose to accept or decline cookies. Most web browsers automatically accept cookies, but you can usually modify your browser settings to decline cookies if you prefer. Note that declining cookies may affect the functionality of the website.</w:t>
      </w:r>
    </w:p>
    <w:p w14:paraId="63A2FC1D" w14:textId="77777777" w:rsidR="009D6DFB" w:rsidRDefault="00000000">
      <w:pPr>
        <w:pStyle w:val="Rubrik2"/>
      </w:pPr>
      <w:r>
        <w:t>5. Data Security</w:t>
      </w:r>
    </w:p>
    <w:p w14:paraId="7EAED0A7" w14:textId="77777777" w:rsidR="009D6DFB" w:rsidRDefault="00000000">
      <w:r>
        <w:t>We implement a range of security measures to protect your data. We use one.com as our hosting provider, which includes:</w:t>
      </w:r>
      <w:r>
        <w:br/>
        <w:t>- SSL Certificates to secure data transmission.</w:t>
      </w:r>
      <w:r>
        <w:br/>
        <w:t>- Regular data backups to prevent data loss.</w:t>
      </w:r>
      <w:r>
        <w:br/>
        <w:t>- DDoS protection and security monitoring to safeguard against online threats.</w:t>
      </w:r>
      <w:r>
        <w:br/>
      </w:r>
      <w:r>
        <w:br/>
        <w:t>Despite these measures, please note that no method of online transmission or electronic storage is 100% secure.</w:t>
      </w:r>
    </w:p>
    <w:p w14:paraId="13879AFF" w14:textId="77777777" w:rsidR="009D6DFB" w:rsidRDefault="00000000">
      <w:pPr>
        <w:pStyle w:val="Rubrik2"/>
      </w:pPr>
      <w:r>
        <w:t>6. Third-Party Services</w:t>
      </w:r>
    </w:p>
    <w:p w14:paraId="5451D3B8" w14:textId="77777777" w:rsidR="009D6DFB" w:rsidRDefault="00000000">
      <w:r>
        <w:t>We may use third-party services such as Hotjar and Google Analytics to help us understand user interactions on our website. These third-party providers have their own privacy policies addressing how they use information.</w:t>
      </w:r>
    </w:p>
    <w:p w14:paraId="623424B1" w14:textId="77777777" w:rsidR="009D6DFB" w:rsidRDefault="00000000">
      <w:pPr>
        <w:pStyle w:val="Rubrik2"/>
      </w:pPr>
      <w:r>
        <w:t>7. Your Rights</w:t>
      </w:r>
    </w:p>
    <w:p w14:paraId="057074E5" w14:textId="77777777" w:rsidR="009D6DFB" w:rsidRDefault="00000000">
      <w:r>
        <w:t>You have the right to access, modify, or delete the personal information we hold about you. If you wish to exercise any of these rights, please contact us using the information provided below.</w:t>
      </w:r>
    </w:p>
    <w:p w14:paraId="46411975" w14:textId="77777777" w:rsidR="009D6DFB" w:rsidRDefault="00000000">
      <w:pPr>
        <w:pStyle w:val="Rubrik2"/>
      </w:pPr>
      <w:r>
        <w:t>8. Changes to This Privacy Policy</w:t>
      </w:r>
    </w:p>
    <w:p w14:paraId="4A7A740C" w14:textId="77777777" w:rsidR="009D6DFB" w:rsidRDefault="00000000">
      <w:r>
        <w:t>We may update this Privacy Policy from time to time to reflect changes in our practices or for other operational, legal, or regulatory reasons. We encourage you to review this policy periodically for any updates.</w:t>
      </w:r>
    </w:p>
    <w:p w14:paraId="56C2C254" w14:textId="77777777" w:rsidR="009D6DFB" w:rsidRDefault="00000000">
      <w:pPr>
        <w:pStyle w:val="Rubrik2"/>
      </w:pPr>
      <w:r>
        <w:t>9. Contact Us</w:t>
      </w:r>
    </w:p>
    <w:p w14:paraId="08A605C8" w14:textId="47AF211C" w:rsidR="009D6DFB" w:rsidRDefault="00000000">
      <w:r>
        <w:t>If you have any questions about this Privacy Policy, please contact us:</w:t>
      </w:r>
      <w:r>
        <w:br/>
      </w:r>
      <w:r>
        <w:br/>
        <w:t>Phone: +46 (0) 709 45 54 59</w:t>
      </w:r>
      <w:r>
        <w:br/>
        <w:t>Email: info@atmosdesignstudio.com</w:t>
      </w:r>
    </w:p>
    <w:sectPr w:rsidR="009D6D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num w:numId="1" w16cid:durableId="1601138989">
    <w:abstractNumId w:val="8"/>
  </w:num>
  <w:num w:numId="2" w16cid:durableId="950433727">
    <w:abstractNumId w:val="6"/>
  </w:num>
  <w:num w:numId="3" w16cid:durableId="716322903">
    <w:abstractNumId w:val="5"/>
  </w:num>
  <w:num w:numId="4" w16cid:durableId="1153793354">
    <w:abstractNumId w:val="4"/>
  </w:num>
  <w:num w:numId="5" w16cid:durableId="565797669">
    <w:abstractNumId w:val="7"/>
  </w:num>
  <w:num w:numId="6" w16cid:durableId="381443516">
    <w:abstractNumId w:val="3"/>
  </w:num>
  <w:num w:numId="7" w16cid:durableId="797334048">
    <w:abstractNumId w:val="2"/>
  </w:num>
  <w:num w:numId="8" w16cid:durableId="681787016">
    <w:abstractNumId w:val="1"/>
  </w:num>
  <w:num w:numId="9" w16cid:durableId="31021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EC5"/>
    <w:rsid w:val="006F34A8"/>
    <w:rsid w:val="009D6DFB"/>
    <w:rsid w:val="00AA1D8D"/>
    <w:rsid w:val="00B47730"/>
    <w:rsid w:val="00B753C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E6703"/>
  <w14:defaultImageDpi w14:val="300"/>
  <w15:docId w15:val="{F95F987F-FF80-4AEA-A65E-56F468EE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Dennis Lantz</cp:lastModifiedBy>
  <cp:revision>3</cp:revision>
  <cp:lastPrinted>2024-09-27T19:05:00Z</cp:lastPrinted>
  <dcterms:created xsi:type="dcterms:W3CDTF">2013-12-23T23:15:00Z</dcterms:created>
  <dcterms:modified xsi:type="dcterms:W3CDTF">2024-09-27T19:08:00Z</dcterms:modified>
  <cp:category/>
</cp:coreProperties>
</file>